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C795" w14:textId="77777777" w:rsidR="0050585D" w:rsidRPr="00423E85" w:rsidRDefault="00000000">
      <w:pPr>
        <w:pStyle w:val="Ttulo1"/>
        <w:rPr>
          <w:lang w:val="pt-BR"/>
        </w:rPr>
      </w:pPr>
      <w:r w:rsidRPr="00423E85">
        <w:rPr>
          <w:lang w:val="pt-BR"/>
        </w:rPr>
        <w:t xml:space="preserve">Quadro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- Controle de Atividades do Projeto</w:t>
      </w:r>
    </w:p>
    <w:p w14:paraId="56334976" w14:textId="77777777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>1. Introdução</w:t>
      </w:r>
    </w:p>
    <w:p w14:paraId="089625C4" w14:textId="594FA07F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O desenvolvimento de software exige organização e controle eficiente das atividades. O método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é amplamente utilizado para gerenciar tarefas de forma visual, promovendo transparência e colaboração entre os membros da equipe. Neste projeto, </w:t>
      </w:r>
      <w:r w:rsidR="00492CA2">
        <w:rPr>
          <w:lang w:val="pt-BR"/>
        </w:rPr>
        <w:t>foi utilizado o</w:t>
      </w:r>
      <w:r w:rsidRPr="00423E85">
        <w:rPr>
          <w:lang w:val="pt-BR"/>
        </w:rPr>
        <w:t xml:space="preserve">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para planejar, executar e monitorar o desenvolvimento do Cadastro de Categorias do Café, um módulo essencial para a gestão da produção de grãos de café.</w:t>
      </w:r>
    </w:p>
    <w:p w14:paraId="033377EB" w14:textId="77777777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>2. Tecnologias e Metodologias Utilizadas</w:t>
      </w:r>
    </w:p>
    <w:p w14:paraId="688C302F" w14:textId="77777777" w:rsidR="0050585D" w:rsidRPr="00423E85" w:rsidRDefault="00000000">
      <w:pPr>
        <w:pStyle w:val="Ttulo3"/>
        <w:rPr>
          <w:lang w:val="pt-BR"/>
        </w:rPr>
      </w:pPr>
      <w:r w:rsidRPr="00423E85">
        <w:rPr>
          <w:lang w:val="pt-BR"/>
        </w:rPr>
        <w:t>Metodologias</w:t>
      </w:r>
    </w:p>
    <w:p w14:paraId="652175A8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>: Modelo de gerenciamento ágil que permite visualizar o fluxo de trabalho.</w:t>
      </w:r>
    </w:p>
    <w:p w14:paraId="4FABA52B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Desenvolvimento Ágil (</w:t>
      </w:r>
      <w:proofErr w:type="spellStart"/>
      <w:r w:rsidRPr="00423E85">
        <w:rPr>
          <w:lang w:val="pt-BR"/>
        </w:rPr>
        <w:t>Agile</w:t>
      </w:r>
      <w:proofErr w:type="spellEnd"/>
      <w:r w:rsidRPr="00423E85">
        <w:rPr>
          <w:lang w:val="pt-BR"/>
        </w:rPr>
        <w:t>): Abordagem iterativa para entrega contínua de software funcional.</w:t>
      </w:r>
    </w:p>
    <w:p w14:paraId="06EC351F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Scrum (parcialmente aplicado): Algumas práticas, como sprints curtas e reuniões diárias para alinhamento.</w:t>
      </w:r>
    </w:p>
    <w:p w14:paraId="2EBE9937" w14:textId="77777777" w:rsidR="0050585D" w:rsidRPr="00423E85" w:rsidRDefault="00000000">
      <w:pPr>
        <w:pStyle w:val="Ttulo3"/>
        <w:rPr>
          <w:lang w:val="pt-BR"/>
        </w:rPr>
      </w:pPr>
      <w:r w:rsidRPr="00423E85">
        <w:rPr>
          <w:lang w:val="pt-BR"/>
        </w:rPr>
        <w:t>Tecnologias Utilizadas</w:t>
      </w:r>
    </w:p>
    <w:p w14:paraId="61089A3C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</w:t>
      </w:r>
      <w:proofErr w:type="spellStart"/>
      <w:r w:rsidRPr="00423E85">
        <w:rPr>
          <w:lang w:val="pt-BR"/>
        </w:rPr>
        <w:t>Frontend</w:t>
      </w:r>
      <w:proofErr w:type="spellEnd"/>
      <w:r w:rsidRPr="00423E85">
        <w:rPr>
          <w:lang w:val="pt-BR"/>
        </w:rPr>
        <w:t>: React.js para criação da interface.</w:t>
      </w:r>
    </w:p>
    <w:p w14:paraId="2211E609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</w:t>
      </w:r>
      <w:proofErr w:type="spellStart"/>
      <w:r w:rsidRPr="00423E85">
        <w:rPr>
          <w:lang w:val="pt-BR"/>
        </w:rPr>
        <w:t>Backend</w:t>
      </w:r>
      <w:proofErr w:type="spellEnd"/>
      <w:r w:rsidRPr="00423E85">
        <w:rPr>
          <w:lang w:val="pt-BR"/>
        </w:rPr>
        <w:t>: Node.js com Express.js para gerenciar requisições.</w:t>
      </w:r>
    </w:p>
    <w:p w14:paraId="23B2B2E0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Banco de Dados: PostgreSQL para armazenar categorias de café.</w:t>
      </w:r>
    </w:p>
    <w:p w14:paraId="1984F96B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Ferramenta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: </w:t>
      </w:r>
      <w:proofErr w:type="spellStart"/>
      <w:r w:rsidRPr="00423E85">
        <w:rPr>
          <w:lang w:val="pt-BR"/>
        </w:rPr>
        <w:t>Trello</w:t>
      </w:r>
      <w:proofErr w:type="spellEnd"/>
      <w:r w:rsidRPr="00423E85">
        <w:rPr>
          <w:lang w:val="pt-BR"/>
        </w:rPr>
        <w:t xml:space="preserve"> para visualização das tarefas.</w:t>
      </w:r>
    </w:p>
    <w:p w14:paraId="1D6140A2" w14:textId="77777777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 xml:space="preserve">3. Estrutura do Quadro </w:t>
      </w:r>
      <w:proofErr w:type="spellStart"/>
      <w:r w:rsidRPr="00423E85">
        <w:rPr>
          <w:lang w:val="pt-BR"/>
        </w:rPr>
        <w:t>Kanban</w:t>
      </w:r>
      <w:proofErr w:type="spellEnd"/>
    </w:p>
    <w:p w14:paraId="36F95A9F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O quadro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foi estruturado com as seguintes colunas:</w:t>
      </w:r>
    </w:p>
    <w:p w14:paraId="17166273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A Fazer (</w:t>
      </w:r>
      <w:proofErr w:type="spellStart"/>
      <w:r w:rsidRPr="00423E85">
        <w:rPr>
          <w:lang w:val="pt-BR"/>
        </w:rPr>
        <w:t>To</w:t>
      </w:r>
      <w:proofErr w:type="spellEnd"/>
      <w:r w:rsidRPr="00423E85">
        <w:rPr>
          <w:lang w:val="pt-BR"/>
        </w:rPr>
        <w:t xml:space="preserve"> Do): Tarefas planejadas, mas ainda não iniciadas.</w:t>
      </w:r>
    </w:p>
    <w:p w14:paraId="50CBA3B4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Em Andamento (</w:t>
      </w:r>
      <w:proofErr w:type="spellStart"/>
      <w:r w:rsidRPr="00423E85">
        <w:rPr>
          <w:lang w:val="pt-BR"/>
        </w:rPr>
        <w:t>Work</w:t>
      </w:r>
      <w:proofErr w:type="spellEnd"/>
      <w:r w:rsidRPr="00423E85">
        <w:rPr>
          <w:lang w:val="pt-BR"/>
        </w:rPr>
        <w:t xml:space="preserve"> In </w:t>
      </w:r>
      <w:proofErr w:type="spellStart"/>
      <w:r w:rsidRPr="00423E85">
        <w:rPr>
          <w:lang w:val="pt-BR"/>
        </w:rPr>
        <w:t>Progress</w:t>
      </w:r>
      <w:proofErr w:type="spellEnd"/>
      <w:r w:rsidRPr="00423E85">
        <w:rPr>
          <w:lang w:val="pt-BR"/>
        </w:rPr>
        <w:t>): Tarefas que estão sendo desenvolvidas.</w:t>
      </w:r>
    </w:p>
    <w:p w14:paraId="2F5406A2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Em Revisão (In Review): Tarefas finalizadas, mas aguardando aprovação.</w:t>
      </w:r>
    </w:p>
    <w:p w14:paraId="458F5150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Concluído (</w:t>
      </w:r>
      <w:proofErr w:type="spellStart"/>
      <w:r w:rsidRPr="00423E85">
        <w:rPr>
          <w:lang w:val="pt-BR"/>
        </w:rPr>
        <w:t>Done</w:t>
      </w:r>
      <w:proofErr w:type="spellEnd"/>
      <w:r w:rsidRPr="00423E85">
        <w:rPr>
          <w:lang w:val="pt-BR"/>
        </w:rPr>
        <w:t>): Tarefas finalizadas e aprovadas.</w:t>
      </w:r>
    </w:p>
    <w:p w14:paraId="262F4973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Bloqueios (</w:t>
      </w:r>
      <w:proofErr w:type="spellStart"/>
      <w:r w:rsidRPr="00423E85">
        <w:rPr>
          <w:lang w:val="pt-BR"/>
        </w:rPr>
        <w:t>Blocked</w:t>
      </w:r>
      <w:proofErr w:type="spellEnd"/>
      <w:r w:rsidRPr="00423E85">
        <w:rPr>
          <w:lang w:val="pt-BR"/>
        </w:rPr>
        <w:t>): Tarefas impedidas por dependências ou problemas.</w:t>
      </w:r>
    </w:p>
    <w:p w14:paraId="7F217D04" w14:textId="77777777" w:rsidR="0050585D" w:rsidRDefault="00000000">
      <w:pPr>
        <w:pStyle w:val="Ttulo3"/>
      </w:pPr>
      <w:proofErr w:type="spellStart"/>
      <w:r>
        <w:t>Tarefas</w:t>
      </w:r>
      <w:proofErr w:type="spellEnd"/>
      <w:r>
        <w:t xml:space="preserve"> e </w:t>
      </w:r>
      <w:proofErr w:type="spellStart"/>
      <w:r>
        <w:t>Responsabilidades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0585D" w14:paraId="3FEB3570" w14:textId="77777777">
        <w:tc>
          <w:tcPr>
            <w:tcW w:w="2160" w:type="dxa"/>
          </w:tcPr>
          <w:p w14:paraId="42C60427" w14:textId="77777777" w:rsidR="0050585D" w:rsidRDefault="00000000">
            <w:r>
              <w:t>Tarefa</w:t>
            </w:r>
          </w:p>
        </w:tc>
        <w:tc>
          <w:tcPr>
            <w:tcW w:w="2160" w:type="dxa"/>
          </w:tcPr>
          <w:p w14:paraId="419A3631" w14:textId="77777777" w:rsidR="0050585D" w:rsidRDefault="00000000">
            <w:r>
              <w:t>Prioridade</w:t>
            </w:r>
          </w:p>
        </w:tc>
        <w:tc>
          <w:tcPr>
            <w:tcW w:w="2160" w:type="dxa"/>
          </w:tcPr>
          <w:p w14:paraId="541DD077" w14:textId="77777777" w:rsidR="0050585D" w:rsidRDefault="00000000">
            <w:r>
              <w:t>Responsável</w:t>
            </w:r>
          </w:p>
        </w:tc>
        <w:tc>
          <w:tcPr>
            <w:tcW w:w="2160" w:type="dxa"/>
          </w:tcPr>
          <w:p w14:paraId="16D336D5" w14:textId="77777777" w:rsidR="0050585D" w:rsidRDefault="00000000">
            <w:r>
              <w:t>Dependências</w:t>
            </w:r>
          </w:p>
        </w:tc>
      </w:tr>
      <w:tr w:rsidR="0050585D" w14:paraId="43224004" w14:textId="77777777">
        <w:tc>
          <w:tcPr>
            <w:tcW w:w="2160" w:type="dxa"/>
          </w:tcPr>
          <w:p w14:paraId="3D6DDC09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 xml:space="preserve">Criar interface de adição de novos </w:t>
            </w:r>
            <w:r w:rsidRPr="00423E85">
              <w:rPr>
                <w:lang w:val="pt-BR"/>
              </w:rPr>
              <w:lastRenderedPageBreak/>
              <w:t>produtos</w:t>
            </w:r>
          </w:p>
        </w:tc>
        <w:tc>
          <w:tcPr>
            <w:tcW w:w="2160" w:type="dxa"/>
          </w:tcPr>
          <w:p w14:paraId="3A9F10A6" w14:textId="77777777" w:rsidR="0050585D" w:rsidRDefault="00000000">
            <w:r>
              <w:lastRenderedPageBreak/>
              <w:t>Alta</w:t>
            </w:r>
          </w:p>
        </w:tc>
        <w:tc>
          <w:tcPr>
            <w:tcW w:w="2160" w:type="dxa"/>
          </w:tcPr>
          <w:p w14:paraId="034E7FCF" w14:textId="77777777" w:rsidR="0050585D" w:rsidRDefault="00000000">
            <w:r>
              <w:t>UI/UX Designer</w:t>
            </w:r>
          </w:p>
        </w:tc>
        <w:tc>
          <w:tcPr>
            <w:tcW w:w="2160" w:type="dxa"/>
          </w:tcPr>
          <w:p w14:paraId="7589D0F5" w14:textId="77777777" w:rsidR="0050585D" w:rsidRDefault="00000000">
            <w:r>
              <w:t>Nenhuma</w:t>
            </w:r>
          </w:p>
        </w:tc>
      </w:tr>
      <w:tr w:rsidR="0050585D" w:rsidRPr="00492CA2" w14:paraId="57F1FC55" w14:textId="77777777">
        <w:tc>
          <w:tcPr>
            <w:tcW w:w="2160" w:type="dxa"/>
          </w:tcPr>
          <w:p w14:paraId="13FEB159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Implementar a função de adicionar novas categorias ao banco de dados</w:t>
            </w:r>
          </w:p>
        </w:tc>
        <w:tc>
          <w:tcPr>
            <w:tcW w:w="2160" w:type="dxa"/>
          </w:tcPr>
          <w:p w14:paraId="2CE65948" w14:textId="77777777" w:rsidR="0050585D" w:rsidRDefault="00000000">
            <w:r>
              <w:t>Alta</w:t>
            </w:r>
          </w:p>
        </w:tc>
        <w:tc>
          <w:tcPr>
            <w:tcW w:w="2160" w:type="dxa"/>
          </w:tcPr>
          <w:p w14:paraId="1BFBF09B" w14:textId="77777777" w:rsidR="0050585D" w:rsidRDefault="00000000">
            <w:r>
              <w:t>Backend Developer</w:t>
            </w:r>
          </w:p>
        </w:tc>
        <w:tc>
          <w:tcPr>
            <w:tcW w:w="2160" w:type="dxa"/>
          </w:tcPr>
          <w:p w14:paraId="2B4A2ECB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Criar interface de inclusão de novas categorias</w:t>
            </w:r>
          </w:p>
        </w:tc>
      </w:tr>
      <w:tr w:rsidR="0050585D" w:rsidRPr="00492CA2" w14:paraId="555FEDB2" w14:textId="77777777">
        <w:tc>
          <w:tcPr>
            <w:tcW w:w="2160" w:type="dxa"/>
          </w:tcPr>
          <w:p w14:paraId="796A39DE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Criar interface para edição de categorias existentes</w:t>
            </w:r>
          </w:p>
        </w:tc>
        <w:tc>
          <w:tcPr>
            <w:tcW w:w="2160" w:type="dxa"/>
          </w:tcPr>
          <w:p w14:paraId="7B3AF68D" w14:textId="77777777" w:rsidR="0050585D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201177A2" w14:textId="77777777" w:rsidR="0050585D" w:rsidRDefault="00000000">
            <w:r>
              <w:t>UI/UX Designer</w:t>
            </w:r>
          </w:p>
        </w:tc>
        <w:tc>
          <w:tcPr>
            <w:tcW w:w="2160" w:type="dxa"/>
          </w:tcPr>
          <w:p w14:paraId="592757CB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Criar interface de edição de categoria</w:t>
            </w:r>
          </w:p>
        </w:tc>
      </w:tr>
      <w:tr w:rsidR="0050585D" w:rsidRPr="00492CA2" w14:paraId="09E8C481" w14:textId="77777777">
        <w:tc>
          <w:tcPr>
            <w:tcW w:w="2160" w:type="dxa"/>
          </w:tcPr>
          <w:p w14:paraId="5C2EB588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Implementar a função de edição de categorias existentes</w:t>
            </w:r>
          </w:p>
        </w:tc>
        <w:tc>
          <w:tcPr>
            <w:tcW w:w="2160" w:type="dxa"/>
          </w:tcPr>
          <w:p w14:paraId="06F70384" w14:textId="77777777" w:rsidR="0050585D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4D4EA203" w14:textId="77777777" w:rsidR="0050585D" w:rsidRDefault="00000000">
            <w:r>
              <w:t>Backend Developer</w:t>
            </w:r>
          </w:p>
        </w:tc>
        <w:tc>
          <w:tcPr>
            <w:tcW w:w="2160" w:type="dxa"/>
          </w:tcPr>
          <w:p w14:paraId="5CAA3CBB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Implementação da função de inclusão de categoria e criação da interface de edição de categoria</w:t>
            </w:r>
          </w:p>
        </w:tc>
      </w:tr>
      <w:tr w:rsidR="0050585D" w:rsidRPr="00492CA2" w14:paraId="424EA26F" w14:textId="77777777">
        <w:tc>
          <w:tcPr>
            <w:tcW w:w="2160" w:type="dxa"/>
          </w:tcPr>
          <w:p w14:paraId="41C731ED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Criar interface para exclusão de categorias existentes</w:t>
            </w:r>
          </w:p>
        </w:tc>
        <w:tc>
          <w:tcPr>
            <w:tcW w:w="2160" w:type="dxa"/>
          </w:tcPr>
          <w:p w14:paraId="11D31942" w14:textId="77777777" w:rsidR="0050585D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6A7CA961" w14:textId="77777777" w:rsidR="0050585D" w:rsidRDefault="00000000">
            <w:r>
              <w:t>UI/UX Designer</w:t>
            </w:r>
          </w:p>
        </w:tc>
        <w:tc>
          <w:tcPr>
            <w:tcW w:w="2160" w:type="dxa"/>
          </w:tcPr>
          <w:p w14:paraId="4B7AD51D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Criar interface de exclusão de categoria</w:t>
            </w:r>
          </w:p>
        </w:tc>
      </w:tr>
      <w:tr w:rsidR="0050585D" w:rsidRPr="00492CA2" w14:paraId="57DF6D13" w14:textId="77777777">
        <w:tc>
          <w:tcPr>
            <w:tcW w:w="2160" w:type="dxa"/>
          </w:tcPr>
          <w:p w14:paraId="5DBA618D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Implementar a função de exclusão de categorias no sistema</w:t>
            </w:r>
          </w:p>
        </w:tc>
        <w:tc>
          <w:tcPr>
            <w:tcW w:w="2160" w:type="dxa"/>
          </w:tcPr>
          <w:p w14:paraId="523D4745" w14:textId="77777777" w:rsidR="0050585D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13E4153C" w14:textId="77777777" w:rsidR="0050585D" w:rsidRDefault="00000000">
            <w:r>
              <w:t>Backend Developer</w:t>
            </w:r>
          </w:p>
        </w:tc>
        <w:tc>
          <w:tcPr>
            <w:tcW w:w="2160" w:type="dxa"/>
          </w:tcPr>
          <w:p w14:paraId="300F593E" w14:textId="77777777" w:rsidR="0050585D" w:rsidRPr="00423E85" w:rsidRDefault="00000000">
            <w:pPr>
              <w:rPr>
                <w:lang w:val="pt-BR"/>
              </w:rPr>
            </w:pPr>
            <w:r w:rsidRPr="00423E85">
              <w:rPr>
                <w:lang w:val="pt-BR"/>
              </w:rPr>
              <w:t>Implementação da função de inclusão categoria e criação da interface de exclusão de categoria</w:t>
            </w:r>
          </w:p>
        </w:tc>
      </w:tr>
    </w:tbl>
    <w:p w14:paraId="64109F9D" w14:textId="77777777" w:rsidR="00423E85" w:rsidRPr="00423E85" w:rsidRDefault="00423E85" w:rsidP="00423E85">
      <w:pPr>
        <w:pStyle w:val="Ttulo1"/>
        <w:rPr>
          <w:lang w:val="pt-BR"/>
        </w:rPr>
      </w:pPr>
      <w:r w:rsidRPr="00423E85">
        <w:rPr>
          <w:lang w:val="pt-BR"/>
        </w:rPr>
        <w:t xml:space="preserve">Quadro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- Cadastro de Categorias</w:t>
      </w:r>
    </w:p>
    <w:p w14:paraId="6CC847D6" w14:textId="77777777" w:rsidR="00423E85" w:rsidRPr="00423E85" w:rsidRDefault="00423E85" w:rsidP="00423E85">
      <w:pPr>
        <w:rPr>
          <w:lang w:val="pt-BR"/>
        </w:rPr>
      </w:pPr>
      <w:r w:rsidRPr="00423E85">
        <w:rPr>
          <w:lang w:val="pt-BR"/>
        </w:rPr>
        <w:t xml:space="preserve">As imagens a seguir mostram o quadro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do projeto 'Cadastro de Categorias' no </w:t>
      </w:r>
      <w:proofErr w:type="spellStart"/>
      <w:r w:rsidRPr="00423E85">
        <w:rPr>
          <w:lang w:val="pt-BR"/>
        </w:rPr>
        <w:t>Trello</w:t>
      </w:r>
      <w:proofErr w:type="spellEnd"/>
      <w:r w:rsidRPr="00423E85">
        <w:rPr>
          <w:lang w:val="pt-BR"/>
        </w:rPr>
        <w:t>, exibido em dois formatos diferentes: como tabela e como quadro.</w:t>
      </w:r>
    </w:p>
    <w:p w14:paraId="5A78DBF8" w14:textId="77777777" w:rsidR="00423E85" w:rsidRPr="00423E85" w:rsidRDefault="00423E85" w:rsidP="00423E85">
      <w:pPr>
        <w:pStyle w:val="Ttulo2"/>
        <w:rPr>
          <w:lang w:val="pt-BR"/>
        </w:rPr>
      </w:pPr>
      <w:r w:rsidRPr="00423E85">
        <w:rPr>
          <w:lang w:val="pt-BR"/>
        </w:rPr>
        <w:t>Visualização em Tabela</w:t>
      </w:r>
    </w:p>
    <w:p w14:paraId="699BA36A" w14:textId="77777777" w:rsidR="00423E85" w:rsidRPr="00423E85" w:rsidRDefault="00423E85" w:rsidP="00423E85">
      <w:pPr>
        <w:rPr>
          <w:lang w:val="pt-BR"/>
        </w:rPr>
      </w:pPr>
      <w:r w:rsidRPr="00423E85">
        <w:rPr>
          <w:lang w:val="pt-BR"/>
        </w:rPr>
        <w:t>Nesta visualização, as tarefas são listadas em formato de tabela, exibindo prioridade, responsável e data de entrega.</w:t>
      </w:r>
    </w:p>
    <w:p w14:paraId="12D9100C" w14:textId="77777777" w:rsidR="00423E85" w:rsidRDefault="00423E85" w:rsidP="00423E85">
      <w:r>
        <w:rPr>
          <w:noProof/>
        </w:rPr>
        <w:lastRenderedPageBreak/>
        <w:drawing>
          <wp:inline distT="0" distB="0" distL="0" distR="0" wp14:anchorId="46039718" wp14:editId="12C85042">
            <wp:extent cx="5486400" cy="2719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como_tabel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5D79" w14:textId="77777777" w:rsidR="00423E85" w:rsidRPr="00423E85" w:rsidRDefault="00423E85" w:rsidP="00423E85">
      <w:pPr>
        <w:pStyle w:val="Ttulo2"/>
        <w:rPr>
          <w:lang w:val="pt-BR"/>
        </w:rPr>
      </w:pPr>
      <w:r w:rsidRPr="00423E85">
        <w:rPr>
          <w:lang w:val="pt-BR"/>
        </w:rPr>
        <w:t>Visualização em Quadro</w:t>
      </w:r>
    </w:p>
    <w:p w14:paraId="1593BEE1" w14:textId="77777777" w:rsidR="00423E85" w:rsidRPr="00423E85" w:rsidRDefault="00423E85" w:rsidP="00423E85">
      <w:pPr>
        <w:rPr>
          <w:lang w:val="pt-BR"/>
        </w:rPr>
      </w:pPr>
      <w:r w:rsidRPr="00423E85">
        <w:rPr>
          <w:lang w:val="pt-BR"/>
        </w:rPr>
        <w:t>Aqui, as tarefas são organizadas em colunas, representando o fluxo de trabalho, como 'A fazer', 'Em andamento', 'Em revisão' e 'Concluído'.</w:t>
      </w:r>
    </w:p>
    <w:p w14:paraId="600E81FF" w14:textId="77777777" w:rsidR="00423E85" w:rsidRDefault="00423E85" w:rsidP="00423E85">
      <w:r>
        <w:rPr>
          <w:noProof/>
        </w:rPr>
        <w:drawing>
          <wp:inline distT="0" distB="0" distL="0" distR="0" wp14:anchorId="29BBB3F8" wp14:editId="20F3E938">
            <wp:extent cx="5486400" cy="2727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como_quadr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FAF" w14:textId="77777777" w:rsidR="00423E85" w:rsidRPr="00423E85" w:rsidRDefault="00423E85" w:rsidP="00423E85">
      <w:pPr>
        <w:pStyle w:val="Ttulo2"/>
        <w:rPr>
          <w:lang w:val="pt-BR"/>
        </w:rPr>
      </w:pPr>
      <w:r w:rsidRPr="00423E85">
        <w:rPr>
          <w:lang w:val="pt-BR"/>
        </w:rPr>
        <w:t>Legenda das Prioridades</w:t>
      </w:r>
    </w:p>
    <w:p w14:paraId="6BB39965" w14:textId="1B24763C" w:rsidR="00423E85" w:rsidRPr="00423E85" w:rsidRDefault="00423E85" w:rsidP="00423E85">
      <w:pPr>
        <w:rPr>
          <w:lang w:val="pt-BR"/>
        </w:rPr>
      </w:pPr>
      <w:r>
        <w:rPr>
          <w:rFonts w:ascii="Segoe UI Emoji" w:hAnsi="Segoe UI Emoji" w:cs="Segoe UI Emoji"/>
        </w:rPr>
        <w:t>🔴</w:t>
      </w:r>
      <w:r w:rsidRPr="00423E85">
        <w:rPr>
          <w:lang w:val="pt-BR"/>
        </w:rPr>
        <w:t xml:space="preserve"> Vermelho: Prioridade Alta</w:t>
      </w:r>
      <w:r w:rsidRPr="00423E85">
        <w:rPr>
          <w:lang w:val="pt-BR"/>
        </w:rPr>
        <w:br/>
      </w:r>
      <w:r>
        <w:rPr>
          <w:rFonts w:ascii="Segoe UI Emoji" w:hAnsi="Segoe UI Emoji" w:cs="Segoe UI Emoji"/>
        </w:rPr>
        <w:t>🟡</w:t>
      </w:r>
      <w:r w:rsidRPr="00423E85">
        <w:rPr>
          <w:lang w:val="pt-BR"/>
        </w:rPr>
        <w:t xml:space="preserve"> Amarelo: Prioridade Média</w:t>
      </w:r>
    </w:p>
    <w:p w14:paraId="31684BAB" w14:textId="54696E26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 xml:space="preserve">4. Análise Crítica – Desafios e Desvantagens do </w:t>
      </w:r>
      <w:proofErr w:type="spellStart"/>
      <w:r w:rsidRPr="00423E85">
        <w:rPr>
          <w:lang w:val="pt-BR"/>
        </w:rPr>
        <w:t>Kanban</w:t>
      </w:r>
      <w:proofErr w:type="spellEnd"/>
    </w:p>
    <w:p w14:paraId="092BA9D4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O uso do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trouxe diversos benefícios, mas também apresentou desafios que precisam ser considerados.</w:t>
      </w:r>
    </w:p>
    <w:p w14:paraId="6B1EE129" w14:textId="77777777" w:rsidR="0050585D" w:rsidRPr="00423E85" w:rsidRDefault="00000000">
      <w:pPr>
        <w:pStyle w:val="Ttulo3"/>
        <w:rPr>
          <w:lang w:val="pt-BR"/>
        </w:rPr>
      </w:pPr>
      <w:r w:rsidRPr="00423E85">
        <w:rPr>
          <w:lang w:val="pt-BR"/>
        </w:rPr>
        <w:lastRenderedPageBreak/>
        <w:t>Desafios Encontrados</w:t>
      </w:r>
    </w:p>
    <w:p w14:paraId="1AB0D61C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1. Dependências entre tarefas: Algumas funcionalidades ficaram bloqueadas por dependerem de outras.</w:t>
      </w:r>
    </w:p>
    <w:p w14:paraId="0D12BF86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2. Gestão de múltiplas prioridades: Algumas tarefas de prioridade média acabaram atrasando.</w:t>
      </w:r>
    </w:p>
    <w:p w14:paraId="234A38DF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3. Falta de detalhamento no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: 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pode ser insuficiente para capturar toda a complexidade do projeto sem integrações adicionais.</w:t>
      </w:r>
    </w:p>
    <w:p w14:paraId="71747789" w14:textId="77777777" w:rsidR="0050585D" w:rsidRPr="00423E85" w:rsidRDefault="00000000">
      <w:pPr>
        <w:pStyle w:val="Ttulo3"/>
        <w:rPr>
          <w:lang w:val="pt-BR"/>
        </w:rPr>
      </w:pPr>
      <w:r w:rsidRPr="00423E85">
        <w:rPr>
          <w:lang w:val="pt-BR"/>
        </w:rPr>
        <w:t>Soluções para os Desafios</w:t>
      </w:r>
    </w:p>
    <w:p w14:paraId="1C1AA946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>- Implementação de reuniões diárias para desbloquear tarefas rapidamente.</w:t>
      </w:r>
    </w:p>
    <w:p w14:paraId="45DCA87D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Aplicação do método WIP </w:t>
      </w:r>
      <w:proofErr w:type="spellStart"/>
      <w:r w:rsidRPr="00423E85">
        <w:rPr>
          <w:lang w:val="pt-BR"/>
        </w:rPr>
        <w:t>Limit</w:t>
      </w:r>
      <w:proofErr w:type="spellEnd"/>
      <w:r w:rsidRPr="00423E85">
        <w:rPr>
          <w:lang w:val="pt-BR"/>
        </w:rPr>
        <w:t xml:space="preserve"> (</w:t>
      </w:r>
      <w:proofErr w:type="spellStart"/>
      <w:r w:rsidRPr="00423E85">
        <w:rPr>
          <w:lang w:val="pt-BR"/>
        </w:rPr>
        <w:t>Work</w:t>
      </w:r>
      <w:proofErr w:type="spellEnd"/>
      <w:r w:rsidRPr="00423E85">
        <w:rPr>
          <w:lang w:val="pt-BR"/>
        </w:rPr>
        <w:t xml:space="preserve"> In </w:t>
      </w:r>
      <w:proofErr w:type="spellStart"/>
      <w:r w:rsidRPr="00423E85">
        <w:rPr>
          <w:lang w:val="pt-BR"/>
        </w:rPr>
        <w:t>Progress</w:t>
      </w:r>
      <w:proofErr w:type="spellEnd"/>
      <w:r w:rsidRPr="00423E85">
        <w:rPr>
          <w:lang w:val="pt-BR"/>
        </w:rPr>
        <w:t xml:space="preserve"> </w:t>
      </w:r>
      <w:proofErr w:type="spellStart"/>
      <w:r w:rsidRPr="00423E85">
        <w:rPr>
          <w:lang w:val="pt-BR"/>
        </w:rPr>
        <w:t>Limit</w:t>
      </w:r>
      <w:proofErr w:type="spellEnd"/>
      <w:r w:rsidRPr="00423E85">
        <w:rPr>
          <w:lang w:val="pt-BR"/>
        </w:rPr>
        <w:t>) para evitar sobrecarga.</w:t>
      </w:r>
    </w:p>
    <w:p w14:paraId="3D3896E1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- Integração do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com outras ferramentas, como </w:t>
      </w:r>
      <w:proofErr w:type="spellStart"/>
      <w:r w:rsidRPr="00423E85">
        <w:rPr>
          <w:lang w:val="pt-BR"/>
        </w:rPr>
        <w:t>Jira</w:t>
      </w:r>
      <w:proofErr w:type="spellEnd"/>
      <w:r w:rsidRPr="00423E85">
        <w:rPr>
          <w:lang w:val="pt-BR"/>
        </w:rPr>
        <w:t xml:space="preserve"> ou </w:t>
      </w:r>
      <w:proofErr w:type="spellStart"/>
      <w:r w:rsidRPr="00423E85">
        <w:rPr>
          <w:lang w:val="pt-BR"/>
        </w:rPr>
        <w:t>Notion</w:t>
      </w:r>
      <w:proofErr w:type="spellEnd"/>
      <w:r w:rsidRPr="00423E85">
        <w:rPr>
          <w:lang w:val="pt-BR"/>
        </w:rPr>
        <w:t>, para um controle mais detalhado.</w:t>
      </w:r>
    </w:p>
    <w:p w14:paraId="3F011CEA" w14:textId="77777777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>5. Conclusão</w:t>
      </w:r>
    </w:p>
    <w:p w14:paraId="28BF1B6B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A implementação do quadro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para o desenvolvimento do módulo Cadastro de Categorias do Café trouxe benefícios significativos para a organização e visibilidade das tarefas. 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provou ser uma ferramenta indispensável para aumentar a produtividade e colaboração da equipe.</w:t>
      </w:r>
    </w:p>
    <w:p w14:paraId="468BAC9D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Apesar dos desafios encontrados, as soluções sugeridas podem tornar o uso do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ainda mais eficiente. Esse aprendizado reforça a importância das boas práticas de gerenciamento de tarefas, algo essencial na área de desenvolvimento de software.</w:t>
      </w:r>
    </w:p>
    <w:p w14:paraId="7769ED95" w14:textId="77777777" w:rsidR="0050585D" w:rsidRPr="00423E85" w:rsidRDefault="00000000">
      <w:pPr>
        <w:pStyle w:val="Ttulo2"/>
        <w:rPr>
          <w:lang w:val="pt-BR"/>
        </w:rPr>
      </w:pPr>
      <w:r w:rsidRPr="00423E85">
        <w:rPr>
          <w:lang w:val="pt-BR"/>
        </w:rPr>
        <w:t>6. Perspectiva Profissional</w:t>
      </w:r>
    </w:p>
    <w:p w14:paraId="35CC5235" w14:textId="77777777" w:rsidR="0050585D" w:rsidRPr="00423E85" w:rsidRDefault="00000000">
      <w:pPr>
        <w:rPr>
          <w:lang w:val="pt-BR"/>
        </w:rPr>
      </w:pPr>
      <w:r w:rsidRPr="00423E85">
        <w:rPr>
          <w:lang w:val="pt-BR"/>
        </w:rPr>
        <w:t xml:space="preserve">O aprendizado desta atividade reforça a importância de boas práticas de gestão de tarefas. Pretendo aplicar metodologias ágeis como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e Scrum para garantir um desenvolvimento mais eficiente e organizado. O uso do </w:t>
      </w:r>
      <w:proofErr w:type="spellStart"/>
      <w:r w:rsidRPr="00423E85">
        <w:rPr>
          <w:lang w:val="pt-BR"/>
        </w:rPr>
        <w:t>Kanban</w:t>
      </w:r>
      <w:proofErr w:type="spellEnd"/>
      <w:r w:rsidRPr="00423E85">
        <w:rPr>
          <w:lang w:val="pt-BR"/>
        </w:rPr>
        <w:t xml:space="preserve"> será uma ferramenta essencial na minha atuação profissional, melhorando a produtividade e transparência dos projetos.</w:t>
      </w:r>
    </w:p>
    <w:sectPr w:rsidR="0050585D" w:rsidRPr="00423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759341">
    <w:abstractNumId w:val="8"/>
  </w:num>
  <w:num w:numId="2" w16cid:durableId="1290666737">
    <w:abstractNumId w:val="6"/>
  </w:num>
  <w:num w:numId="3" w16cid:durableId="1578975999">
    <w:abstractNumId w:val="5"/>
  </w:num>
  <w:num w:numId="4" w16cid:durableId="1343702986">
    <w:abstractNumId w:val="4"/>
  </w:num>
  <w:num w:numId="5" w16cid:durableId="1576932318">
    <w:abstractNumId w:val="7"/>
  </w:num>
  <w:num w:numId="6" w16cid:durableId="34352891">
    <w:abstractNumId w:val="3"/>
  </w:num>
  <w:num w:numId="7" w16cid:durableId="2023435180">
    <w:abstractNumId w:val="2"/>
  </w:num>
  <w:num w:numId="8" w16cid:durableId="1110976568">
    <w:abstractNumId w:val="1"/>
  </w:num>
  <w:num w:numId="9" w16cid:durableId="162943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E85"/>
    <w:rsid w:val="00492CA2"/>
    <w:rsid w:val="0050585D"/>
    <w:rsid w:val="00AA1D8D"/>
    <w:rsid w:val="00AD4060"/>
    <w:rsid w:val="00B47730"/>
    <w:rsid w:val="00CB0664"/>
    <w:rsid w:val="00F026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01C6BF"/>
  <w14:defaultImageDpi w14:val="300"/>
  <w15:docId w15:val="{2E74BFAF-6C6E-4839-A070-04D5D61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Pinheiro</cp:lastModifiedBy>
  <cp:revision>3</cp:revision>
  <dcterms:created xsi:type="dcterms:W3CDTF">2013-12-23T23:15:00Z</dcterms:created>
  <dcterms:modified xsi:type="dcterms:W3CDTF">2025-02-07T03:03:00Z</dcterms:modified>
  <cp:category/>
</cp:coreProperties>
</file>